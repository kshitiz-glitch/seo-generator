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Telegram Integrates Self-Custodial Crypto Wallet for US Users</w:t>
      </w:r>
    </w:p>
    <w:p>
      <w:pPr>
        <w:pStyle w:val="Heading2"/>
      </w:pPr>
      <w:r>
        <w:t>Meta Description:</w:t>
      </w:r>
    </w:p>
    <w:p>
      <w:r>
        <w:t>Telegram's US rollout of TON Wallet allows users to send, receive, and manage cryptocurrency directly within the app, marking a significant shift in the mainstream adoption of digital assets.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