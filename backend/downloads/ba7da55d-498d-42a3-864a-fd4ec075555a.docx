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Apple et Google accusés d'avoir un monopole efficace au Royaume-Uni</w:t>
      </w:r>
    </w:p>
    <w:p>
      <w:pPr>
        <w:pStyle w:val="Heading2"/>
      </w:pPr>
      <w:r>
        <w:t>Meta Description:</w:t>
      </w:r>
    </w:p>
    <w:p>
      <w:r>
        <w:t>Le régulateur britannique examine les pratiques des deux géants du numérique, Apple et Google, et évoque la possibilité de changements dans leur modèle économique pour promouvoir la concurrence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