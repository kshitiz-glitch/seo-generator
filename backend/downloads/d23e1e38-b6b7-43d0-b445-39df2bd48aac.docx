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UK Regulator Says Apple and Google Hold 'Effective Duopoly' in Mobile Market</w:t>
      </w:r>
    </w:p>
    <w:p>
      <w:pPr>
        <w:pStyle w:val="Heading2"/>
      </w:pPr>
      <w:r>
        <w:t>Meta Description:</w:t>
      </w:r>
    </w:p>
    <w:p>
      <w:r>
        <w:t>The UK's Competition and Markets Authority (CMA) is investigating Apple and Google over their app stores, browsers, and operating systems, citing their dominance in the UK mobile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