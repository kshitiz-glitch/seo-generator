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SEO Metadata Report</w:t>
      </w:r>
    </w:p>
    <w:p>
      <w:pPr>
        <w:pStyle w:val="Heading2"/>
      </w:pPr>
      <w:r>
        <w:t>Title:</w:t>
      </w:r>
    </w:p>
    <w:p>
      <w:r>
        <w:t>Starlink satellite internet service experiences network outage, service restored</w:t>
      </w:r>
    </w:p>
    <w:p>
      <w:pPr>
        <w:pStyle w:val="Heading2"/>
      </w:pPr>
      <w:r>
        <w:t>Meta Description:</w:t>
      </w:r>
    </w:p>
    <w:p>
      <w:r>
        <w:t>Starlink, owned by SpaceX and Elon Musk, reports network outage affecting thousands of users, with service restored after several hours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