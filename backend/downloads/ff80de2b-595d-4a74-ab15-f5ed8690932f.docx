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Israel's Military Operations in Gaza: 34 Palestinians Killed, 20 Wounded</w:t>
      </w:r>
    </w:p>
    <w:p>
      <w:pPr>
        <w:pStyle w:val="Heading2"/>
      </w:pPr>
      <w:r>
        <w:t>Meta Description:</w:t>
      </w:r>
    </w:p>
    <w:p>
      <w:r>
        <w:t>Israel's military operations in Gaza have resulted in the deaths of at least 34 Palestinians and the wounding of 20 others, despite a 10-hour daily pause in operations to allow for aid delivery. The humanitarian crisis in Gaza worsens, with concern over hunger growing.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