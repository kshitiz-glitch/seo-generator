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Self-Custodial Crypto Wallet in the U.S. - No Downloads Required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within the app, marking a significant milestone in the adoption of digital assets in mainstream messaging.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