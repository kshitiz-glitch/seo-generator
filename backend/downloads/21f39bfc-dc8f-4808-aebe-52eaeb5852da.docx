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SEO Metadata Report</w:t>
      </w:r>
    </w:p>
    <w:p>
      <w:pPr>
        <w:pStyle w:val="Heading2"/>
      </w:pPr>
      <w:r>
        <w:t>Title:</w:t>
      </w:r>
    </w:p>
    <w:p>
      <w:r>
        <w:t>Telegram Launches In-App Crypto Wallet for U.S. Users</w:t>
      </w:r>
    </w:p>
    <w:p>
      <w:pPr>
        <w:pStyle w:val="Heading2"/>
      </w:pPr>
      <w:r>
        <w:t>Meta Description:</w:t>
      </w:r>
    </w:p>
    <w:p>
      <w:r>
        <w:t>Telegram users in the U.S. can now send, receive, and manage cryptocurrency directly inside the app. The self-custodial crypto wallet allows users to send stablecoins and other digital tokens to their contacts.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