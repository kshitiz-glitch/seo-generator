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Result</w:t>
      </w:r>
    </w:p>
    <w:p>
      <w:r>
        <w:t>Title: Telegram Launches Self-Custodial Crypto Wallet in the U.S.</w:t>
      </w:r>
    </w:p>
    <w:p>
      <w:r>
        <w:t>Meta Description: Telegram users in the U.S. can now send, receive, and manage cryptocurrency directly inside the app with the new TON Wallet.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