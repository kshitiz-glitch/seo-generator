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Parliament adjourned as Opposition protests SIR exercise in Bihar</w:t>
      </w:r>
    </w:p>
    <w:p>
      <w:pPr>
        <w:pStyle w:val="Heading2"/>
      </w:pPr>
      <w:r>
        <w:t>Meta Description:</w:t>
      </w:r>
    </w:p>
    <w:p>
      <w:r>
        <w:t>The Lok Sabha and Rajya Sabha were adjourned multiple times due to protests by opposition members seeking a discussion on the Special Intensive Revision of electoral rolls in Bihar.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