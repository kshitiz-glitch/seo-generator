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Starlink réseau satellite d'Elon Musk connaît une panne de plusieurs heures</w:t>
      </w:r>
    </w:p>
    <w:p>
      <w:pPr>
        <w:pStyle w:val="Heading2"/>
      </w:pPr>
      <w:r>
        <w:t>Meta Description:</w:t>
      </w:r>
    </w:p>
    <w:p>
      <w:r>
        <w:t>Starlink, le service d'internet par satellite d'Elon Musk, a connu une panne réseau de plusieurs heures, affectant plus de 60 000 utilisateurs, selon Downdetector.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