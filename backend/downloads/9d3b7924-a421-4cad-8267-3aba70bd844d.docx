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Telegram Introduces Crypto Wallet for U.S. Users: Send, Receive, and Manage Cryptocurrency Directly in the App</w:t>
      </w:r>
    </w:p>
    <w:p>
      <w:pPr>
        <w:pStyle w:val="Heading2"/>
      </w:pPr>
      <w:r>
        <w:t>Meta Description:</w:t>
      </w:r>
    </w:p>
    <w:p>
      <w:r>
        <w:t>Telegram's U.S. rollout of TON Wallet allows users to send, receive, and manage cryptocurrency without downloads or separate logins, marking a significant milestone in mainstream adoption of self-custodial crypto wallets.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