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Kshitiz Gaur - Computer Science Engineering Student with Project Management and Startup Experience</w:t>
      </w:r>
    </w:p>
    <w:p>
      <w:pPr>
        <w:pStyle w:val="Heading2"/>
      </w:pPr>
      <w:r>
        <w:t>Meta Description:</w:t>
      </w:r>
    </w:p>
    <w:p>
      <w:r>
        <w:t>Enthusiastic and driven Computer Science Engineering student with a passion for project management and startup ideation. Skilled in Java, C++, HTML, CSS, SQL, and more.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