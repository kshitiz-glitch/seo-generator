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Types of Tissues: Plant, Animal, and Their Functions</w:t>
      </w:r>
    </w:p>
    <w:p>
      <w:pPr>
        <w:pStyle w:val="Heading2"/>
      </w:pPr>
      <w:r>
        <w:t>Meta Description:</w:t>
      </w:r>
    </w:p>
    <w:p>
      <w:r>
        <w:t>Learn about the different types of tissues in plants and animals, including their structures, functions, and examples, in this comprehensive guide.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