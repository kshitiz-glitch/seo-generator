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Trump Unveils AI Plan to Clamp Down on Regulations and 'Bias'</w:t>
      </w:r>
    </w:p>
    <w:p>
      <w:pPr>
        <w:pStyle w:val="Heading2"/>
      </w:pPr>
      <w:r>
        <w:t>Meta Description:</w:t>
      </w:r>
    </w:p>
    <w:p>
      <w:r>
        <w:t>The Trump administration has unveiled a plan to develop artificial intelligence, promising to boost US innovation while stripping away 'bureaucratic red tape' and 'ideological bias'.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