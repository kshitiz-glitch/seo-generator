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Understanding Motion: Distance, Displacement, Speed, and Acceleration</w:t>
      </w:r>
    </w:p>
    <w:p>
      <w:pPr>
        <w:pStyle w:val="Heading2"/>
      </w:pPr>
      <w:r>
        <w:t>Meta Description:</w:t>
      </w:r>
    </w:p>
    <w:p>
      <w:r>
        <w:t>Learn about the basics of motion, including distance, displacement, speed, and acceleration, and how to measure and represent them with graphs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