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This study proposes an automated classification system for acute lymphoblastic leukemia in blood smear images using transfer-learned ResNet-50, achieving a peak validation accuracy of 97.39% and test accuracy of 95.43%, making it suitable for real-time clinical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