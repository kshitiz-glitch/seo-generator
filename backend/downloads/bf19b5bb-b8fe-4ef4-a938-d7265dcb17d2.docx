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Starlink-Ausfall: Mehr als 60.000 Berichte über Netzwerk-Störung</w:t>
      </w:r>
    </w:p>
    <w:p>
      <w:pPr>
        <w:pStyle w:val="Heading2"/>
      </w:pPr>
      <w:r>
        <w:t>Meta Description:</w:t>
      </w:r>
    </w:p>
    <w:p>
      <w:r>
        <w:t>Starlink, das Satelliten-Internet-Dienst von Elon Musk, hat einen Netzausfall von mehreren Stunden erlebt. Über 60.000 Benutzer meldeten Probleme auf Downdetector.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