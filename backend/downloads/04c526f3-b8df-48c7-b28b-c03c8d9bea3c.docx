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Identify, Train, Hire, Deploy - Cvent</w:t>
      </w:r>
    </w:p>
    <w:p>
      <w:pPr>
        <w:pStyle w:val="Heading2"/>
      </w:pPr>
      <w:r>
        <w:t>Meta Description:</w:t>
      </w:r>
    </w:p>
    <w:p>
      <w:r>
        <w:t>The ITHD program by Cvent is a structured pathway to full-time employment for final-year students. Identify potential students, train them, and deploy them to the workforce.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