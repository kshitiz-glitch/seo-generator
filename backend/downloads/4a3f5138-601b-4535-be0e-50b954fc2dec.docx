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TON Wallet: Telegram Users Can Now Send, Receive, and Manage Cryptocurrency Directly in the App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within the app, thanks to the integration of TON Wallet, a self-custodial crypto wallet built on the TON blockchain.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